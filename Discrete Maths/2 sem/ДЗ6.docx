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D3DA" w14:textId="77777777" w:rsidR="009A1A57" w:rsidRPr="00F95464" w:rsidRDefault="00000000" w:rsidP="00F95464">
      <w:pPr>
        <w:pStyle w:val="aa"/>
        <w:jc w:val="center"/>
        <w:rPr>
          <w:color w:val="E36C0A" w:themeColor="accent6" w:themeShade="BF"/>
          <w:lang w:val="ru-RU"/>
        </w:rPr>
      </w:pPr>
      <w:r w:rsidRPr="00F95464">
        <w:rPr>
          <w:color w:val="E36C0A" w:themeColor="accent6" w:themeShade="BF"/>
          <w:lang w:val="ru-RU"/>
        </w:rPr>
        <w:t>Домашняя работа по дискретной математике №6</w:t>
      </w:r>
    </w:p>
    <w:p w14:paraId="6F4E5C6F" w14:textId="5F854493" w:rsidR="009A1A57" w:rsidRPr="00F95464" w:rsidRDefault="00000000" w:rsidP="00F95464">
      <w:pPr>
        <w:jc w:val="center"/>
        <w:rPr>
          <w:lang w:val="ru-RU"/>
        </w:rPr>
      </w:pPr>
      <w:r w:rsidRPr="00F95464">
        <w:rPr>
          <w:lang w:val="ru-RU"/>
        </w:rPr>
        <w:t>Работу выполнил</w:t>
      </w:r>
      <w:r w:rsidR="00F95464">
        <w:rPr>
          <w:lang w:val="ru-RU"/>
        </w:rPr>
        <w:t>а</w:t>
      </w:r>
      <w:r w:rsidRPr="00F95464">
        <w:rPr>
          <w:lang w:val="ru-RU"/>
        </w:rPr>
        <w:t xml:space="preserve">: </w:t>
      </w:r>
      <w:r w:rsidR="00F95464">
        <w:rPr>
          <w:lang w:val="ru-RU"/>
        </w:rPr>
        <w:t>К</w:t>
      </w:r>
      <w:r w:rsidR="00F95464" w:rsidRPr="00F95464">
        <w:rPr>
          <w:lang w:val="ru-RU"/>
        </w:rPr>
        <w:t xml:space="preserve">удрявцева Руслана </w:t>
      </w:r>
      <w:r w:rsidR="00F95464" w:rsidRPr="00F95464">
        <w:rPr>
          <w:lang w:val="ru-RU"/>
        </w:rPr>
        <w:t>Сергеевна</w:t>
      </w:r>
      <w:r w:rsidRPr="00F95464">
        <w:rPr>
          <w:lang w:val="ru-RU"/>
        </w:rPr>
        <w:t>, Р311</w:t>
      </w:r>
      <w:r w:rsidR="00F95464">
        <w:rPr>
          <w:lang w:val="ru-RU"/>
        </w:rPr>
        <w:t>7</w:t>
      </w:r>
    </w:p>
    <w:p w14:paraId="2C3D1379" w14:textId="77777777" w:rsidR="009A1A57" w:rsidRPr="00F95464" w:rsidRDefault="00000000" w:rsidP="00F95464">
      <w:pPr>
        <w:pStyle w:val="1"/>
        <w:jc w:val="center"/>
        <w:rPr>
          <w:color w:val="E36C0A" w:themeColor="accent6" w:themeShade="BF"/>
          <w:lang w:val="ru-RU"/>
        </w:rPr>
      </w:pPr>
      <w:r w:rsidRPr="00F95464">
        <w:rPr>
          <w:color w:val="E36C0A" w:themeColor="accent6" w:themeShade="BF"/>
          <w:lang w:val="ru-RU"/>
        </w:rPr>
        <w:t>Построить знаковый граф.</w:t>
      </w:r>
    </w:p>
    <w:p w14:paraId="3E20DA41" w14:textId="77777777" w:rsidR="009A1A57" w:rsidRPr="00F95464" w:rsidRDefault="00000000" w:rsidP="00F95464">
      <w:pPr>
        <w:jc w:val="center"/>
        <w:rPr>
          <w:lang w:val="ru-RU"/>
        </w:rPr>
      </w:pPr>
      <w:r w:rsidRPr="00F95464">
        <w:rPr>
          <w:lang w:val="ru-RU"/>
        </w:rPr>
        <w:t>Построим знаковый ориентированный граф, отображающий влияние различных компонентов образовательной среды на успеваемость студентов. Вершины графа — ключевые элементы образовательного процесса. Ребро (</w:t>
      </w:r>
      <w:r>
        <w:t>u</w:t>
      </w:r>
      <w:r w:rsidRPr="00F95464">
        <w:rPr>
          <w:lang w:val="ru-RU"/>
        </w:rPr>
        <w:t xml:space="preserve">, </w:t>
      </w:r>
      <w:r>
        <w:t>v</w:t>
      </w:r>
      <w:r w:rsidRPr="00F95464">
        <w:rPr>
          <w:lang w:val="ru-RU"/>
        </w:rPr>
        <w:t xml:space="preserve">) означает, что </w:t>
      </w:r>
      <w:r>
        <w:t>u</w:t>
      </w:r>
      <w:r w:rsidRPr="00F95464">
        <w:rPr>
          <w:lang w:val="ru-RU"/>
        </w:rPr>
        <w:t xml:space="preserve"> влияет на </w:t>
      </w:r>
      <w:r>
        <w:t>v</w:t>
      </w:r>
      <w:r w:rsidRPr="00F95464">
        <w:rPr>
          <w:lang w:val="ru-RU"/>
        </w:rPr>
        <w:t xml:space="preserve"> («+» — положительно, «–» — отрицательно).</w:t>
      </w:r>
    </w:p>
    <w:p w14:paraId="0D61CC87" w14:textId="77777777" w:rsidR="009A1A57" w:rsidRPr="00F95464" w:rsidRDefault="00000000" w:rsidP="00F95464">
      <w:pPr>
        <w:pStyle w:val="21"/>
        <w:jc w:val="center"/>
        <w:rPr>
          <w:color w:val="E36C0A" w:themeColor="accent6" w:themeShade="BF"/>
          <w:lang w:val="ru-RU"/>
        </w:rPr>
      </w:pPr>
      <w:r w:rsidRPr="00F95464">
        <w:rPr>
          <w:color w:val="E36C0A" w:themeColor="accent6" w:themeShade="BF"/>
          <w:lang w:val="ru-RU"/>
        </w:rPr>
        <w:t>Вершины графа:</w:t>
      </w:r>
    </w:p>
    <w:p w14:paraId="7BF01382" w14:textId="77777777" w:rsidR="009A1A57" w:rsidRPr="00F95464" w:rsidRDefault="00000000">
      <w:pPr>
        <w:rPr>
          <w:lang w:val="ru-RU"/>
        </w:rPr>
      </w:pPr>
      <w:r w:rsidRPr="00F95464">
        <w:rPr>
          <w:lang w:val="ru-RU"/>
        </w:rPr>
        <w:t>- Мотивация студента</w:t>
      </w:r>
      <w:r w:rsidRPr="00F95464">
        <w:rPr>
          <w:lang w:val="ru-RU"/>
        </w:rPr>
        <w:br/>
        <w:t>- Качество преподавания</w:t>
      </w:r>
      <w:r w:rsidRPr="00F95464">
        <w:rPr>
          <w:lang w:val="ru-RU"/>
        </w:rPr>
        <w:br/>
        <w:t>- Учебные материалы</w:t>
      </w:r>
      <w:r w:rsidRPr="00F95464">
        <w:rPr>
          <w:lang w:val="ru-RU"/>
        </w:rPr>
        <w:br/>
        <w:t>- Взаимодействие со сверстниками</w:t>
      </w:r>
      <w:r w:rsidRPr="00F95464">
        <w:rPr>
          <w:lang w:val="ru-RU"/>
        </w:rPr>
        <w:br/>
        <w:t>- Психологическое состояние</w:t>
      </w:r>
      <w:r w:rsidRPr="00F95464">
        <w:rPr>
          <w:lang w:val="ru-RU"/>
        </w:rPr>
        <w:br/>
        <w:t>- Успеваемость</w:t>
      </w:r>
    </w:p>
    <w:p w14:paraId="44295278" w14:textId="77777777" w:rsidR="009A1A57" w:rsidRPr="00F95464" w:rsidRDefault="00000000" w:rsidP="00F95464">
      <w:pPr>
        <w:pStyle w:val="21"/>
        <w:jc w:val="center"/>
        <w:rPr>
          <w:color w:val="E36C0A" w:themeColor="accent6" w:themeShade="BF"/>
          <w:lang w:val="ru-RU"/>
        </w:rPr>
      </w:pPr>
      <w:r w:rsidRPr="00F95464">
        <w:rPr>
          <w:color w:val="E36C0A" w:themeColor="accent6" w:themeShade="BF"/>
          <w:lang w:val="ru-RU"/>
        </w:rPr>
        <w:t>Рёбра графа:</w:t>
      </w:r>
    </w:p>
    <w:p w14:paraId="004DA355" w14:textId="77777777" w:rsidR="009A1A57" w:rsidRPr="00F95464" w:rsidRDefault="00000000">
      <w:pPr>
        <w:rPr>
          <w:lang w:val="ru-RU"/>
        </w:rPr>
      </w:pPr>
      <w:r w:rsidRPr="00F95464">
        <w:rPr>
          <w:lang w:val="ru-RU"/>
        </w:rPr>
        <w:t>- Мотивация студента → Успеваемость (+)</w:t>
      </w:r>
      <w:r w:rsidRPr="00F95464">
        <w:rPr>
          <w:lang w:val="ru-RU"/>
        </w:rPr>
        <w:br/>
        <w:t>- Качество преподавания → Мотивация студента (+)</w:t>
      </w:r>
      <w:r w:rsidRPr="00F95464">
        <w:rPr>
          <w:lang w:val="ru-RU"/>
        </w:rPr>
        <w:br/>
        <w:t>- Учебные материалы → Мотивация студента (+)</w:t>
      </w:r>
      <w:r w:rsidRPr="00F95464">
        <w:rPr>
          <w:lang w:val="ru-RU"/>
        </w:rPr>
        <w:br/>
        <w:t>- Взаимодействие со сверстниками → Психологическое состояние (+)</w:t>
      </w:r>
      <w:r w:rsidRPr="00F95464">
        <w:rPr>
          <w:lang w:val="ru-RU"/>
        </w:rPr>
        <w:br/>
        <w:t>- Психологическое состояние → Успеваемость (+)</w:t>
      </w:r>
      <w:r w:rsidRPr="00F95464">
        <w:rPr>
          <w:lang w:val="ru-RU"/>
        </w:rPr>
        <w:br/>
        <w:t>- Учебные материалы → Успеваемость (+)</w:t>
      </w:r>
      <w:r w:rsidRPr="00F95464">
        <w:rPr>
          <w:lang w:val="ru-RU"/>
        </w:rPr>
        <w:br/>
        <w:t>- Качество преподавания → Успеваемость (+)</w:t>
      </w:r>
    </w:p>
    <w:p w14:paraId="3D7FB046" w14:textId="77777777" w:rsidR="009A1A57" w:rsidRDefault="00000000">
      <w:r>
        <w:rPr>
          <w:noProof/>
        </w:rPr>
        <w:lastRenderedPageBreak/>
        <w:drawing>
          <wp:inline distT="0" distB="0" distL="0" distR="0" wp14:anchorId="669A3057" wp14:editId="443D69B3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educ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96363">
    <w:abstractNumId w:val="8"/>
  </w:num>
  <w:num w:numId="2" w16cid:durableId="1938252962">
    <w:abstractNumId w:val="6"/>
  </w:num>
  <w:num w:numId="3" w16cid:durableId="1161000868">
    <w:abstractNumId w:val="5"/>
  </w:num>
  <w:num w:numId="4" w16cid:durableId="1252203815">
    <w:abstractNumId w:val="4"/>
  </w:num>
  <w:num w:numId="5" w16cid:durableId="1116411171">
    <w:abstractNumId w:val="7"/>
  </w:num>
  <w:num w:numId="6" w16cid:durableId="1681741172">
    <w:abstractNumId w:val="3"/>
  </w:num>
  <w:num w:numId="7" w16cid:durableId="1261136940">
    <w:abstractNumId w:val="2"/>
  </w:num>
  <w:num w:numId="8" w16cid:durableId="1639846515">
    <w:abstractNumId w:val="1"/>
  </w:num>
  <w:num w:numId="9" w16cid:durableId="11657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F79"/>
    <w:rsid w:val="0015074B"/>
    <w:rsid w:val="0029639D"/>
    <w:rsid w:val="00326F90"/>
    <w:rsid w:val="009A1A57"/>
    <w:rsid w:val="00AA1D8D"/>
    <w:rsid w:val="00B47730"/>
    <w:rsid w:val="00CB0664"/>
    <w:rsid w:val="00F954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0FF90E"/>
  <w14:defaultImageDpi w14:val="300"/>
  <w15:docId w15:val="{854B2F91-8104-48FB-905D-E5219D02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Девятых Павел Леонидович</cp:lastModifiedBy>
  <cp:revision>2</cp:revision>
  <dcterms:created xsi:type="dcterms:W3CDTF">2025-05-02T14:28:00Z</dcterms:created>
  <dcterms:modified xsi:type="dcterms:W3CDTF">2025-05-02T14:28:00Z</dcterms:modified>
  <cp:category/>
</cp:coreProperties>
</file>